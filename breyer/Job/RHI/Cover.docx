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Default="00D716AA" w:rsidP="00643A94">
      <w:pPr>
        <w:pStyle w:val="SenderAddress"/>
      </w:pPr>
      <w:r>
        <w:t xml:space="preserve">Larry </w:t>
      </w:r>
      <w:proofErr w:type="spellStart"/>
      <w:r>
        <w:t>Breyer</w:t>
      </w:r>
      <w:proofErr w:type="spellEnd"/>
    </w:p>
    <w:p w:rsidR="00FD5F91" w:rsidRDefault="00D716AA" w:rsidP="00643A94">
      <w:pPr>
        <w:pStyle w:val="SenderAddress"/>
      </w:pPr>
      <w:r>
        <w:t xml:space="preserve">5405 El </w:t>
      </w:r>
      <w:proofErr w:type="spellStart"/>
      <w:r>
        <w:t>Ontono</w:t>
      </w:r>
      <w:proofErr w:type="spellEnd"/>
      <w:r>
        <w:t xml:space="preserve"> Way</w:t>
      </w:r>
    </w:p>
    <w:p w:rsidR="00FD5F91" w:rsidRDefault="00D716AA" w:rsidP="00643A94">
      <w:pPr>
        <w:pStyle w:val="SenderAddress"/>
      </w:pPr>
      <w:r>
        <w:t>San Diego, CA 92121</w:t>
      </w:r>
    </w:p>
    <w:p w:rsidR="00D716AA" w:rsidRDefault="00D716AA" w:rsidP="00643A94">
      <w:pPr>
        <w:pStyle w:val="SenderAddress"/>
      </w:pPr>
      <w:r>
        <w:t>(858) 597-9880</w:t>
      </w:r>
    </w:p>
    <w:p w:rsidR="00BD0BBB" w:rsidRPr="00BD0BBB" w:rsidRDefault="007F303E" w:rsidP="00BD0BBB">
      <w:pPr>
        <w:pStyle w:val="Date"/>
      </w:pPr>
      <w:r>
        <w:fldChar w:fldCharType="begin"/>
      </w:r>
      <w:r>
        <w:instrText>CREATEDATE  \@</w:instrText>
      </w:r>
      <w:r w:rsidR="009321DF">
        <w:instrText xml:space="preserve"> "MMMM d, yyyy"  \* MERGEFORMAT</w:instrText>
      </w:r>
      <w:r>
        <w:fldChar w:fldCharType="separate"/>
      </w:r>
      <w:r w:rsidR="00D716AA">
        <w:rPr>
          <w:noProof/>
        </w:rPr>
        <w:t>October 15, 2010</w:t>
      </w:r>
      <w:r>
        <w:fldChar w:fldCharType="end"/>
      </w:r>
    </w:p>
    <w:p w:rsidR="00FD5F91" w:rsidRDefault="00D716AA" w:rsidP="00FD5F91">
      <w:pPr>
        <w:pStyle w:val="RecipientAddress"/>
      </w:pPr>
      <w:proofErr w:type="spellStart"/>
      <w:r>
        <w:t>Tamira</w:t>
      </w:r>
      <w:proofErr w:type="spellEnd"/>
      <w:r>
        <w:t xml:space="preserve"> </w:t>
      </w:r>
      <w:proofErr w:type="spellStart"/>
      <w:r>
        <w:t>Imondi</w:t>
      </w:r>
      <w:proofErr w:type="spellEnd"/>
    </w:p>
    <w:p w:rsidR="00FD5F91" w:rsidRDefault="00D716AA" w:rsidP="00FD5F91">
      <w:pPr>
        <w:pStyle w:val="RecipientAddress"/>
      </w:pPr>
      <w:r>
        <w:t>Recruiter</w:t>
      </w:r>
    </w:p>
    <w:p w:rsidR="009A462A" w:rsidRPr="00D67217" w:rsidRDefault="00D716AA" w:rsidP="009A462A">
      <w:pPr>
        <w:pStyle w:val="RecipientAddress"/>
      </w:pPr>
      <w:r>
        <w:t>Robert Half Technology</w:t>
      </w:r>
    </w:p>
    <w:p w:rsidR="00FD5F91" w:rsidRDefault="00D716AA" w:rsidP="00FD5F91">
      <w:pPr>
        <w:pStyle w:val="RecipientAddress"/>
      </w:pPr>
      <w:r>
        <w:t>4365 Executive Drive, Suite 450</w:t>
      </w:r>
    </w:p>
    <w:p w:rsidR="00FD5F91" w:rsidRDefault="00D716AA" w:rsidP="00FD5F91">
      <w:pPr>
        <w:pStyle w:val="RecipientAddress"/>
      </w:pPr>
      <w:r>
        <w:t>San Diego, CA 92121</w:t>
      </w:r>
    </w:p>
    <w:p w:rsidR="00D716AA" w:rsidRDefault="00D716AA" w:rsidP="00FD5F91">
      <w:pPr>
        <w:pStyle w:val="RecipientAddress"/>
      </w:pPr>
      <w:r>
        <w:t>(858) 558-6990</w:t>
      </w:r>
    </w:p>
    <w:p w:rsidR="00D27A70" w:rsidRDefault="00D27A70" w:rsidP="00852CDA">
      <w:pPr>
        <w:pStyle w:val="Salutation"/>
      </w:pPr>
      <w:r>
        <w:t>Dear</w:t>
      </w:r>
      <w:r w:rsidRPr="00C87022">
        <w:t xml:space="preserve"> </w:t>
      </w:r>
      <w:proofErr w:type="spellStart"/>
      <w:r w:rsidR="00D716AA">
        <w:t>Tamira</w:t>
      </w:r>
      <w:proofErr w:type="spellEnd"/>
      <w:r>
        <w:t>:</w:t>
      </w:r>
    </w:p>
    <w:p w:rsidR="00850570" w:rsidRDefault="00850570" w:rsidP="00850570">
      <w:pPr>
        <w:pStyle w:val="BodyText"/>
      </w:pPr>
      <w:r>
        <w:t xml:space="preserve">Thank you for </w:t>
      </w:r>
      <w:r w:rsidR="00D716AA">
        <w:t>your inquiry an</w:t>
      </w:r>
      <w:r w:rsidR="00082CCE">
        <w:t>d job description for an Oracle</w:t>
      </w:r>
      <w:r w:rsidR="00D716AA">
        <w:t xml:space="preserve"> developer contract position.  As I mentioned, I am currently employed full time, but very much want to get back into the contract world.</w:t>
      </w:r>
    </w:p>
    <w:p w:rsidR="00850570" w:rsidRDefault="00D716AA" w:rsidP="00850570">
      <w:pPr>
        <w:pStyle w:val="BodyText"/>
      </w:pPr>
      <w:r>
        <w:t>As my attached resume will show I have a broad range of skills and experience.  I am looking for opportunities to focus more on Oracle products.  This opportunity looks very good to me in that regard.  As my wide range of skills</w:t>
      </w:r>
      <w:r w:rsidR="00082CCE">
        <w:t xml:space="preserve"> would</w:t>
      </w:r>
      <w:r>
        <w:t xml:space="preserve"> indicate, I pick up new skills very quickly.  You might say computers are second nature to me.</w:t>
      </w:r>
    </w:p>
    <w:p w:rsidR="00272AE7" w:rsidRDefault="00D716AA" w:rsidP="00850570">
      <w:pPr>
        <w:pStyle w:val="BodyText"/>
      </w:pPr>
      <w:r>
        <w:t xml:space="preserve">I very much enjoy working with agencies as that allows me to focus on my professional skills rather than job hunting skills.  My resume is intentionally quite long and </w:t>
      </w:r>
      <w:bookmarkStart w:id="0" w:name="_GoBack"/>
      <w:bookmarkEnd w:id="0"/>
      <w:r>
        <w:t>extensive so that you can trim out areas that are not relevant to your client.  If it turns out the client is not interested in hiring me, please do keep me in mind for other opportunities.</w:t>
      </w:r>
    </w:p>
    <w:p w:rsidR="00FD5F91" w:rsidRDefault="00D27A70" w:rsidP="00FD5F91">
      <w:pPr>
        <w:pStyle w:val="Closing"/>
      </w:pPr>
      <w:r>
        <w:t>Sincerely,</w:t>
      </w:r>
    </w:p>
    <w:p w:rsidR="00FD5F91" w:rsidRDefault="00D716AA" w:rsidP="00FD5F91">
      <w:pPr>
        <w:pStyle w:val="Signature"/>
      </w:pPr>
      <w:r>
        <w:t xml:space="preserve">Larry </w:t>
      </w:r>
      <w:proofErr w:type="spellStart"/>
      <w:r>
        <w:t>Breyer</w:t>
      </w:r>
      <w:proofErr w:type="spellEnd"/>
    </w:p>
    <w:p w:rsidR="00CF13D7" w:rsidRDefault="00D716AA" w:rsidP="00FD5F91">
      <w:pPr>
        <w:pStyle w:val="Signature"/>
      </w:pPr>
      <w:r>
        <w:t>Oracle contractor</w:t>
      </w:r>
    </w:p>
    <w:p w:rsidR="00FD5F91" w:rsidRDefault="00D716AA" w:rsidP="00FD5F91">
      <w:pPr>
        <w:pStyle w:val="ccEnclosure"/>
      </w:pPr>
      <w:r>
        <w:t>Attached: Resume in Word</w:t>
      </w:r>
      <w:r w:rsidR="00C823DA">
        <w:t xml:space="preserve"> Office 2010 format</w:t>
      </w:r>
    </w:p>
    <w:sectPr w:rsidR="00FD5F91"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10D" w:rsidRDefault="0046310D">
      <w:r>
        <w:separator/>
      </w:r>
    </w:p>
  </w:endnote>
  <w:endnote w:type="continuationSeparator" w:id="0">
    <w:p w:rsidR="0046310D" w:rsidRDefault="0046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10D" w:rsidRDefault="0046310D">
      <w:r>
        <w:separator/>
      </w:r>
    </w:p>
  </w:footnote>
  <w:footnote w:type="continuationSeparator" w:id="0">
    <w:p w:rsidR="0046310D" w:rsidRDefault="00463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41B" w:rsidRPr="000B7DA8" w:rsidRDefault="002F341B"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D716AA">
      <w:rPr>
        <w:noProof/>
      </w:rPr>
      <w:t>October 15, 2010</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16AA"/>
    <w:rsid w:val="00082CCE"/>
    <w:rsid w:val="000B7DA8"/>
    <w:rsid w:val="000F2F1D"/>
    <w:rsid w:val="0013733D"/>
    <w:rsid w:val="0014020A"/>
    <w:rsid w:val="00165240"/>
    <w:rsid w:val="001B0EB0"/>
    <w:rsid w:val="001C39C4"/>
    <w:rsid w:val="001C3B37"/>
    <w:rsid w:val="001D185A"/>
    <w:rsid w:val="00204EBD"/>
    <w:rsid w:val="0021430B"/>
    <w:rsid w:val="00255735"/>
    <w:rsid w:val="00267CC0"/>
    <w:rsid w:val="00272AE7"/>
    <w:rsid w:val="002F341B"/>
    <w:rsid w:val="00333A3F"/>
    <w:rsid w:val="003A65CF"/>
    <w:rsid w:val="004029BF"/>
    <w:rsid w:val="00422D2C"/>
    <w:rsid w:val="00452DEA"/>
    <w:rsid w:val="0046310D"/>
    <w:rsid w:val="004B5B67"/>
    <w:rsid w:val="00517A98"/>
    <w:rsid w:val="00530AAD"/>
    <w:rsid w:val="00575B10"/>
    <w:rsid w:val="005B2344"/>
    <w:rsid w:val="005F4F00"/>
    <w:rsid w:val="0061751D"/>
    <w:rsid w:val="006308D8"/>
    <w:rsid w:val="00643A94"/>
    <w:rsid w:val="00650B2F"/>
    <w:rsid w:val="006F02C2"/>
    <w:rsid w:val="007334AD"/>
    <w:rsid w:val="007347D7"/>
    <w:rsid w:val="00744147"/>
    <w:rsid w:val="00767097"/>
    <w:rsid w:val="007834BF"/>
    <w:rsid w:val="007C2960"/>
    <w:rsid w:val="007D03C5"/>
    <w:rsid w:val="007F303E"/>
    <w:rsid w:val="00850570"/>
    <w:rsid w:val="00852CDA"/>
    <w:rsid w:val="00871671"/>
    <w:rsid w:val="00876FF3"/>
    <w:rsid w:val="008C0A78"/>
    <w:rsid w:val="009321DF"/>
    <w:rsid w:val="00956F81"/>
    <w:rsid w:val="00981E11"/>
    <w:rsid w:val="009A462A"/>
    <w:rsid w:val="009E1724"/>
    <w:rsid w:val="009F2F6E"/>
    <w:rsid w:val="009F34DD"/>
    <w:rsid w:val="00A46190"/>
    <w:rsid w:val="00AE27A5"/>
    <w:rsid w:val="00B26817"/>
    <w:rsid w:val="00B76823"/>
    <w:rsid w:val="00BD0BBB"/>
    <w:rsid w:val="00C823DA"/>
    <w:rsid w:val="00C833FF"/>
    <w:rsid w:val="00CC2ADC"/>
    <w:rsid w:val="00CE2C65"/>
    <w:rsid w:val="00CF13D7"/>
    <w:rsid w:val="00D12684"/>
    <w:rsid w:val="00D27A70"/>
    <w:rsid w:val="00D716AA"/>
    <w:rsid w:val="00E73431"/>
    <w:rsid w:val="00EA5EAF"/>
    <w:rsid w:val="00F07C74"/>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AppData\Roaming\Microsoft\Templates\Introductory%20letter%20to%20new%20cli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Introductory letter to new client</Template>
  <TotalTime>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cp:lastPrinted>2002-01-25T00:21:00Z</cp:lastPrinted>
  <dcterms:created xsi:type="dcterms:W3CDTF">2010-10-15T19:56:00Z</dcterms:created>
  <dcterms:modified xsi:type="dcterms:W3CDTF">2010-10-15T19:56:00Z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TC060860341033</vt:lpwstr>
  </property>
</Properties>
</file>