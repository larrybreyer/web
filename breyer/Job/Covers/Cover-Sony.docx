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30B" w:rsidRDefault="00D716AA" w:rsidP="00643A94">
      <w:pPr>
        <w:pStyle w:val="SenderAddress"/>
      </w:pPr>
      <w:bookmarkStart w:id="0" w:name="_GoBack"/>
      <w:bookmarkEnd w:id="0"/>
      <w:r>
        <w:t xml:space="preserve">Larry </w:t>
      </w:r>
      <w:proofErr w:type="spellStart"/>
      <w:r>
        <w:t>Breyer</w:t>
      </w:r>
      <w:proofErr w:type="spellEnd"/>
    </w:p>
    <w:p w:rsidR="00FD5F91" w:rsidRDefault="00D716AA" w:rsidP="00643A94">
      <w:pPr>
        <w:pStyle w:val="SenderAddress"/>
      </w:pPr>
      <w:r>
        <w:t xml:space="preserve">5405 El </w:t>
      </w:r>
      <w:proofErr w:type="spellStart"/>
      <w:r>
        <w:t>Ontono</w:t>
      </w:r>
      <w:proofErr w:type="spellEnd"/>
      <w:r>
        <w:t xml:space="preserve"> Way</w:t>
      </w:r>
    </w:p>
    <w:p w:rsidR="00FD5F91" w:rsidRDefault="00D716AA" w:rsidP="00643A94">
      <w:pPr>
        <w:pStyle w:val="SenderAddress"/>
      </w:pPr>
      <w:r>
        <w:t>San Diego, CA 92121</w:t>
      </w:r>
    </w:p>
    <w:p w:rsidR="00D716AA" w:rsidRDefault="00D716AA" w:rsidP="00643A94">
      <w:pPr>
        <w:pStyle w:val="SenderAddress"/>
      </w:pPr>
      <w:r>
        <w:t>(858) 597-9880</w:t>
      </w:r>
    </w:p>
    <w:p w:rsidR="00BD0BBB" w:rsidRPr="00BD0BBB" w:rsidRDefault="007F303E" w:rsidP="00BD0BBB">
      <w:pPr>
        <w:pStyle w:val="Date"/>
      </w:pPr>
      <w:r>
        <w:fldChar w:fldCharType="begin"/>
      </w:r>
      <w:r>
        <w:instrText>CREATEDATE  \@</w:instrText>
      </w:r>
      <w:r w:rsidR="009321DF">
        <w:instrText xml:space="preserve"> "MMMM d, yyyy"  \* MERGEFORMAT</w:instrText>
      </w:r>
      <w:r>
        <w:fldChar w:fldCharType="separate"/>
      </w:r>
      <w:r w:rsidR="00D716AA">
        <w:rPr>
          <w:noProof/>
        </w:rPr>
        <w:t>October 15, 2010</w:t>
      </w:r>
      <w:r>
        <w:fldChar w:fldCharType="end"/>
      </w:r>
    </w:p>
    <w:p w:rsidR="00FD5F91" w:rsidRDefault="00DE2487" w:rsidP="00FD5F91">
      <w:pPr>
        <w:pStyle w:val="RecipientAddress"/>
      </w:pPr>
      <w:r>
        <w:t>Sally Graves</w:t>
      </w:r>
    </w:p>
    <w:p w:rsidR="00FD5F91" w:rsidRDefault="00DE2487" w:rsidP="00FD5F91">
      <w:pPr>
        <w:pStyle w:val="RecipientAddress"/>
      </w:pPr>
      <w:r>
        <w:t xml:space="preserve">Sr. </w:t>
      </w:r>
      <w:r w:rsidR="00D716AA">
        <w:t>Recruiter</w:t>
      </w:r>
    </w:p>
    <w:p w:rsidR="00FD5F91" w:rsidRDefault="00DE2487" w:rsidP="00FD5F91">
      <w:pPr>
        <w:pStyle w:val="RecipientAddress"/>
      </w:pPr>
      <w:r>
        <w:t>SNEI-Sony Network Entertainment</w:t>
      </w:r>
    </w:p>
    <w:p w:rsidR="00FD5F91" w:rsidRDefault="00D716AA" w:rsidP="00FD5F91">
      <w:pPr>
        <w:pStyle w:val="RecipientAddress"/>
      </w:pPr>
      <w:r>
        <w:t>San Diego, CA 92121</w:t>
      </w:r>
    </w:p>
    <w:p w:rsidR="00D716AA" w:rsidRDefault="00D716AA" w:rsidP="00FD5F91">
      <w:pPr>
        <w:pStyle w:val="RecipientAddress"/>
      </w:pPr>
      <w:r>
        <w:t>(858) 558-6990</w:t>
      </w:r>
    </w:p>
    <w:p w:rsidR="00D27A70" w:rsidRDefault="00D27A70" w:rsidP="00852CDA">
      <w:pPr>
        <w:pStyle w:val="Salutation"/>
      </w:pPr>
      <w:r>
        <w:t>Dear</w:t>
      </w:r>
      <w:r w:rsidRPr="00C87022">
        <w:t xml:space="preserve"> </w:t>
      </w:r>
      <w:r w:rsidR="00DE2487">
        <w:t>Sally</w:t>
      </w:r>
      <w:r>
        <w:t>:</w:t>
      </w:r>
    </w:p>
    <w:p w:rsidR="00862E9D" w:rsidRDefault="00850570" w:rsidP="00850570">
      <w:pPr>
        <w:pStyle w:val="BodyText"/>
      </w:pPr>
      <w:r>
        <w:t xml:space="preserve">Thank you for </w:t>
      </w:r>
      <w:r w:rsidR="00D716AA">
        <w:t xml:space="preserve">your </w:t>
      </w:r>
      <w:r w:rsidR="00082CCE">
        <w:t>job description</w:t>
      </w:r>
      <w:r w:rsidR="00862E9D">
        <w:t xml:space="preserve"> for</w:t>
      </w:r>
      <w:r w:rsidR="00082CCE">
        <w:t xml:space="preserve"> </w:t>
      </w:r>
      <w:r w:rsidR="00862E9D">
        <w:t xml:space="preserve">senior </w:t>
      </w:r>
      <w:r w:rsidR="00082CCE">
        <w:t>Oracle</w:t>
      </w:r>
      <w:r w:rsidR="00D716AA">
        <w:t xml:space="preserve"> </w:t>
      </w:r>
      <w:r w:rsidR="00862E9D">
        <w:t xml:space="preserve">Database Administrator in San Diego.  </w:t>
      </w:r>
      <w:r w:rsidR="00D716AA">
        <w:t>I am currently employed full time</w:t>
      </w:r>
      <w:r w:rsidR="00862E9D">
        <w:t xml:space="preserve"> for a small company where I provide a wide range of support functions.  I am very interested in an opportunity to focus full time on the Oracle DBA role.</w:t>
      </w:r>
    </w:p>
    <w:p w:rsidR="00850570" w:rsidRDefault="00D716AA" w:rsidP="00850570">
      <w:pPr>
        <w:pStyle w:val="BodyText"/>
      </w:pPr>
      <w:r>
        <w:t xml:space="preserve">As my attached resume will show I have a broad range of skills and experience.  I am looking for opportunities to focus more on Oracle </w:t>
      </w:r>
      <w:r w:rsidR="00862E9D">
        <w:t xml:space="preserve">database </w:t>
      </w:r>
      <w:r>
        <w:t>products.  This opportunity looks very good to me in that regard.  As my wide range of skills</w:t>
      </w:r>
      <w:r w:rsidR="00082CCE">
        <w:t xml:space="preserve"> would</w:t>
      </w:r>
      <w:r>
        <w:t xml:space="preserve"> indicate, I pick up new skills very quickly.  You might say computers are second nature to me.</w:t>
      </w:r>
    </w:p>
    <w:p w:rsidR="006A38FD" w:rsidRDefault="00862E9D" w:rsidP="00850570">
      <w:pPr>
        <w:pStyle w:val="BodyText"/>
      </w:pPr>
      <w:r>
        <w:t>As I indicated in our email exchange, I do not perform well in telephone interviews.</w:t>
      </w:r>
      <w:r w:rsidR="006A38FD">
        <w:t xml:space="preserve">  I hope my skills and experience are sufficient to justify moving forward with face-to-face interviews.  I carry significant responsibilities in my current position so I would need 5 business days advance notice for an interview.  Tuesday, Thursday, and Friday afternoons are best for me.</w:t>
      </w:r>
    </w:p>
    <w:p w:rsidR="006A38FD" w:rsidRDefault="006A38FD" w:rsidP="00850570">
      <w:pPr>
        <w:pStyle w:val="BodyText"/>
      </w:pPr>
      <w:r>
        <w:t>Please let me know if you require any additional information.</w:t>
      </w:r>
    </w:p>
    <w:p w:rsidR="00FD5F91" w:rsidRDefault="00D27A70" w:rsidP="00FD5F91">
      <w:pPr>
        <w:pStyle w:val="Closing"/>
      </w:pPr>
      <w:r>
        <w:t>Sincerely,</w:t>
      </w:r>
    </w:p>
    <w:p w:rsidR="00FD5F91" w:rsidRDefault="00D716AA" w:rsidP="00FD5F91">
      <w:pPr>
        <w:pStyle w:val="Signature"/>
      </w:pPr>
      <w:r>
        <w:t xml:space="preserve">Larry </w:t>
      </w:r>
      <w:proofErr w:type="spellStart"/>
      <w:r>
        <w:t>Breyer</w:t>
      </w:r>
      <w:proofErr w:type="spellEnd"/>
    </w:p>
    <w:p w:rsidR="00CF13D7" w:rsidRDefault="00D716AA" w:rsidP="00FD5F91">
      <w:pPr>
        <w:pStyle w:val="Signature"/>
      </w:pPr>
      <w:r>
        <w:t xml:space="preserve">Oracle </w:t>
      </w:r>
      <w:r w:rsidR="00DE2487">
        <w:t>Database/System Administrator</w:t>
      </w:r>
    </w:p>
    <w:p w:rsidR="00FD5F91" w:rsidRDefault="00D716AA" w:rsidP="00FD5F91">
      <w:pPr>
        <w:pStyle w:val="ccEnclosure"/>
      </w:pPr>
      <w:r>
        <w:t>Attached: Resume in Word</w:t>
      </w:r>
      <w:r w:rsidR="00C823DA">
        <w:t xml:space="preserve"> Office 2010 format</w:t>
      </w:r>
    </w:p>
    <w:sectPr w:rsidR="00FD5F91" w:rsidSect="00CF13D7">
      <w:headerReference w:type="default" r:id="rId8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8FF" w:rsidRDefault="002508FF">
      <w:r>
        <w:separator/>
      </w:r>
    </w:p>
  </w:endnote>
  <w:endnote w:type="continuationSeparator" w:id="0">
    <w:p w:rsidR="002508FF" w:rsidRDefault="00250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8FF" w:rsidRDefault="002508FF">
      <w:r>
        <w:separator/>
      </w:r>
    </w:p>
  </w:footnote>
  <w:footnote w:type="continuationSeparator" w:id="0">
    <w:p w:rsidR="002508FF" w:rsidRDefault="002508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41B" w:rsidRPr="000B7DA8" w:rsidRDefault="002F341B" w:rsidP="000B7DA8">
    <w:pPr>
      <w:pStyle w:val="Header"/>
    </w:pPr>
    <w:r w:rsidRPr="000B7DA8">
      <w:fldChar w:fldCharType="begin"/>
    </w:r>
    <w:r w:rsidRPr="000B7DA8">
      <w:instrText>MACROBUTTON DoFieldClick [Recipient Name]</w:instrText>
    </w:r>
    <w:r w:rsidRPr="000B7DA8">
      <w:fldChar w:fldCharType="end"/>
    </w:r>
    <w:r>
      <w:br/>
    </w:r>
    <w:r w:rsidRPr="000B7DA8">
      <w:fldChar w:fldCharType="begin"/>
    </w:r>
    <w:r w:rsidRPr="000B7DA8">
      <w:instrText>CREATEDATE  \@ "MMMM d, yyyy"  \* MERGEFORMAT</w:instrText>
    </w:r>
    <w:r w:rsidRPr="000B7DA8">
      <w:fldChar w:fldCharType="separate"/>
    </w:r>
    <w:r w:rsidR="002102F5">
      <w:rPr>
        <w:noProof/>
      </w:rPr>
      <w:t>October 31, 2010</w:t>
    </w:r>
    <w:r w:rsidRPr="000B7DA8">
      <w:fldChar w:fldCharType="end"/>
    </w:r>
    <w:r>
      <w:br/>
      <w:t xml:space="preserve">Page </w:t>
    </w:r>
    <w:r w:rsidRPr="000B7DA8">
      <w:rPr>
        <w:rStyle w:val="PageNumber"/>
      </w:rPr>
      <w:fldChar w:fldCharType="begin"/>
    </w:r>
    <w:r w:rsidRPr="000B7DA8">
      <w:rPr>
        <w:rStyle w:val="PageNumber"/>
      </w:rPr>
      <w:instrText>PAGE</w:instrText>
    </w:r>
    <w:r w:rsidRPr="000B7DA8">
      <w:rPr>
        <w:rStyle w:val="PageNumber"/>
      </w:rPr>
      <w:fldChar w:fldCharType="separate"/>
    </w:r>
    <w:r>
      <w:rPr>
        <w:rStyle w:val="PageNumber"/>
        <w:noProof/>
      </w:rPr>
      <w:t>2</w:t>
    </w:r>
    <w:r w:rsidRPr="000B7DA8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6AA"/>
    <w:rsid w:val="00082CCE"/>
    <w:rsid w:val="000B7DA8"/>
    <w:rsid w:val="000F2F1D"/>
    <w:rsid w:val="0013733D"/>
    <w:rsid w:val="0014020A"/>
    <w:rsid w:val="00165240"/>
    <w:rsid w:val="001B0EB0"/>
    <w:rsid w:val="001C39C4"/>
    <w:rsid w:val="001C3B37"/>
    <w:rsid w:val="001D185A"/>
    <w:rsid w:val="00204EBD"/>
    <w:rsid w:val="002102F5"/>
    <w:rsid w:val="0021430B"/>
    <w:rsid w:val="002508FF"/>
    <w:rsid w:val="00255735"/>
    <w:rsid w:val="00267CC0"/>
    <w:rsid w:val="00272AE7"/>
    <w:rsid w:val="002F341B"/>
    <w:rsid w:val="00333A3F"/>
    <w:rsid w:val="003A65CF"/>
    <w:rsid w:val="004029BF"/>
    <w:rsid w:val="00422D2C"/>
    <w:rsid w:val="00452DEA"/>
    <w:rsid w:val="0046310D"/>
    <w:rsid w:val="004B5B67"/>
    <w:rsid w:val="0051429D"/>
    <w:rsid w:val="00517A98"/>
    <w:rsid w:val="00530AAD"/>
    <w:rsid w:val="00575B10"/>
    <w:rsid w:val="005B2344"/>
    <w:rsid w:val="005F4F00"/>
    <w:rsid w:val="0061751D"/>
    <w:rsid w:val="006308D8"/>
    <w:rsid w:val="00643A94"/>
    <w:rsid w:val="00650B2F"/>
    <w:rsid w:val="006A38FD"/>
    <w:rsid w:val="006F02C2"/>
    <w:rsid w:val="007334AD"/>
    <w:rsid w:val="007347D7"/>
    <w:rsid w:val="00744147"/>
    <w:rsid w:val="00767097"/>
    <w:rsid w:val="007834BF"/>
    <w:rsid w:val="007C2960"/>
    <w:rsid w:val="007D03C5"/>
    <w:rsid w:val="007F303E"/>
    <w:rsid w:val="00850570"/>
    <w:rsid w:val="00852CDA"/>
    <w:rsid w:val="00862E9D"/>
    <w:rsid w:val="00871671"/>
    <w:rsid w:val="00876FF3"/>
    <w:rsid w:val="008C0A78"/>
    <w:rsid w:val="009321DF"/>
    <w:rsid w:val="00956F81"/>
    <w:rsid w:val="00981E11"/>
    <w:rsid w:val="009A462A"/>
    <w:rsid w:val="009E1724"/>
    <w:rsid w:val="009F2F6E"/>
    <w:rsid w:val="009F34DD"/>
    <w:rsid w:val="00A46190"/>
    <w:rsid w:val="00AE27A5"/>
    <w:rsid w:val="00B26817"/>
    <w:rsid w:val="00B76823"/>
    <w:rsid w:val="00BD0BBB"/>
    <w:rsid w:val="00BF40D7"/>
    <w:rsid w:val="00C823DA"/>
    <w:rsid w:val="00C833FF"/>
    <w:rsid w:val="00CC2ADC"/>
    <w:rsid w:val="00CE2C65"/>
    <w:rsid w:val="00CF13D7"/>
    <w:rsid w:val="00D12684"/>
    <w:rsid w:val="00D27A70"/>
    <w:rsid w:val="00D716AA"/>
    <w:rsid w:val="00DE2487"/>
    <w:rsid w:val="00E73431"/>
    <w:rsid w:val="00EA5EAF"/>
    <w:rsid w:val="00F07C74"/>
    <w:rsid w:val="00FD0588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rry\AppData\Roaming\Microsoft\Templates\Introductory%20letter%20to%20new%20cli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Introductory letter to new client</Template>
  <TotalTime>25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larry</cp:lastModifiedBy>
  <cp:revision>5</cp:revision>
  <cp:lastPrinted>2010-10-31T21:24:00Z</cp:lastPrinted>
  <dcterms:created xsi:type="dcterms:W3CDTF">2010-10-31T20:59:00Z</dcterms:created>
  <dcterms:modified xsi:type="dcterms:W3CDTF">2010-10-31T21:24:00Z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TC060860341033</vt:lpwstr>
  </property>
</Properties>
</file>