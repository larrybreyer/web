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0B" w:rsidRDefault="00D716AA" w:rsidP="00643A94">
      <w:pPr>
        <w:pStyle w:val="SenderAddress"/>
      </w:pPr>
      <w:r>
        <w:t>Larry Breyer</w:t>
      </w:r>
    </w:p>
    <w:p w:rsidR="00FD5F91" w:rsidRDefault="00D716AA" w:rsidP="00643A94">
      <w:pPr>
        <w:pStyle w:val="SenderAddress"/>
      </w:pPr>
      <w:r>
        <w:t>5405 El Ontono Way</w:t>
      </w:r>
    </w:p>
    <w:p w:rsidR="00FD5F91" w:rsidRDefault="00D716AA" w:rsidP="00643A94">
      <w:pPr>
        <w:pStyle w:val="SenderAddress"/>
      </w:pPr>
      <w:r>
        <w:t>San Diego, CA 92121</w:t>
      </w:r>
    </w:p>
    <w:p w:rsidR="00D716AA" w:rsidRDefault="00D716AA" w:rsidP="00643A94">
      <w:pPr>
        <w:pStyle w:val="SenderAddress"/>
      </w:pPr>
      <w:r>
        <w:t>(858) 597-9880</w:t>
      </w:r>
    </w:p>
    <w:p w:rsidR="00BD0BBB" w:rsidRPr="00BD0BBB" w:rsidRDefault="00B42937" w:rsidP="00BD0BBB">
      <w:pPr>
        <w:pStyle w:val="Date"/>
      </w:pPr>
      <w:r>
        <w:fldChar w:fldCharType="begin"/>
      </w:r>
      <w:r w:rsidR="007F303E">
        <w:instrText>CREATEDATE  \@</w:instrText>
      </w:r>
      <w:r w:rsidR="009321DF">
        <w:instrText xml:space="preserve"> "MMMM d, yyyy"  \* MERGEFORMAT</w:instrText>
      </w:r>
      <w:r>
        <w:fldChar w:fldCharType="separate"/>
      </w:r>
      <w:r w:rsidR="004E0486">
        <w:rPr>
          <w:noProof/>
        </w:rPr>
        <w:t>November 30</w:t>
      </w:r>
      <w:r w:rsidR="00D716AA">
        <w:rPr>
          <w:noProof/>
        </w:rPr>
        <w:t>, 2010</w:t>
      </w:r>
      <w:r>
        <w:fldChar w:fldCharType="end"/>
      </w:r>
    </w:p>
    <w:p w:rsidR="00FD5F91" w:rsidRDefault="00BE5F24" w:rsidP="00FD5F91">
      <w:pPr>
        <w:pStyle w:val="RecipientAddress"/>
      </w:pPr>
      <w:r>
        <w:t>Courtney Cronin</w:t>
      </w:r>
    </w:p>
    <w:p w:rsidR="00FD5F91" w:rsidRDefault="00BE5F24" w:rsidP="00FD5F91">
      <w:pPr>
        <w:pStyle w:val="RecipientAddress"/>
      </w:pPr>
      <w:r>
        <w:t>ID Analytics</w:t>
      </w:r>
    </w:p>
    <w:p w:rsidR="00FD5F91" w:rsidRDefault="00D716AA" w:rsidP="00FD5F91">
      <w:pPr>
        <w:pStyle w:val="RecipientAddress"/>
      </w:pPr>
      <w:r>
        <w:t xml:space="preserve">San Diego, CA </w:t>
      </w:r>
    </w:p>
    <w:p w:rsidR="00D716AA" w:rsidRDefault="00BE5F24" w:rsidP="00FD5F91">
      <w:pPr>
        <w:pStyle w:val="RecipientAddress"/>
      </w:pPr>
      <w:r>
        <w:t>(858) 312-6226</w:t>
      </w:r>
    </w:p>
    <w:p w:rsidR="00D27A70" w:rsidRDefault="00D27A70" w:rsidP="00852CDA">
      <w:pPr>
        <w:pStyle w:val="Salutation"/>
      </w:pPr>
      <w:r>
        <w:t>Dear</w:t>
      </w:r>
      <w:r w:rsidRPr="00C87022">
        <w:t xml:space="preserve"> </w:t>
      </w:r>
      <w:r w:rsidR="00BE5F24">
        <w:t>Courtney</w:t>
      </w:r>
      <w:r>
        <w:t>:</w:t>
      </w:r>
    </w:p>
    <w:p w:rsidR="00BE5F24" w:rsidRDefault="00850570" w:rsidP="00850570">
      <w:pPr>
        <w:pStyle w:val="BodyText"/>
      </w:pPr>
      <w:r>
        <w:t xml:space="preserve">Thank you for </w:t>
      </w:r>
      <w:r w:rsidR="00D716AA">
        <w:t>your inquiry an</w:t>
      </w:r>
      <w:r w:rsidR="004E0486">
        <w:t>d job description for a</w:t>
      </w:r>
      <w:r w:rsidR="00082CCE">
        <w:t xml:space="preserve"> </w:t>
      </w:r>
      <w:r w:rsidR="00BE5F24">
        <w:t>database administrator</w:t>
      </w:r>
      <w:r w:rsidR="00D716AA">
        <w:t xml:space="preserve"> position. </w:t>
      </w:r>
      <w:r w:rsidR="004E0486">
        <w:t xml:space="preserve">  The job description you sent me fits my skill set quite well.  I visited your web site and concluded ID Analytics is doing some very interesting work.</w:t>
      </w:r>
    </w:p>
    <w:p w:rsidR="004E0486" w:rsidRDefault="004E0486" w:rsidP="00850570">
      <w:pPr>
        <w:pStyle w:val="BodyText"/>
      </w:pPr>
      <w:r>
        <w:t>Please review my resume.  If you think I may be qualified I would like to meet you, find out more about the company, and tell you more about myself.</w:t>
      </w:r>
    </w:p>
    <w:p w:rsidR="004E0486" w:rsidRDefault="004E0486" w:rsidP="00850570">
      <w:pPr>
        <w:pStyle w:val="BodyText"/>
      </w:pPr>
      <w:r>
        <w:t>You may notice my work history includes quite a few big companies.  I worked as an independent contractor from 1994 to 2004.  Working as a contractor I had the opportunity to encounter and deal with a lot more problems than my permanent counterparts.  But, now I am looking for a permanent position.</w:t>
      </w:r>
    </w:p>
    <w:p w:rsidR="00FD5F91" w:rsidRDefault="00D27A70" w:rsidP="00FD5F91">
      <w:pPr>
        <w:pStyle w:val="Closing"/>
      </w:pPr>
      <w:r>
        <w:t>Sincerely,</w:t>
      </w:r>
    </w:p>
    <w:p w:rsidR="00FD5F91" w:rsidRDefault="00D716AA" w:rsidP="00FD5F91">
      <w:pPr>
        <w:pStyle w:val="Signature"/>
      </w:pPr>
      <w:r>
        <w:t>Larry Breyer</w:t>
      </w:r>
    </w:p>
    <w:p w:rsidR="00FD5F91" w:rsidRDefault="00D716AA" w:rsidP="00FD5F91">
      <w:pPr>
        <w:pStyle w:val="ccEnclosure"/>
      </w:pPr>
      <w:r>
        <w:t>Attached: Resume in Word</w:t>
      </w:r>
      <w:r w:rsidR="00BE5F24">
        <w:t xml:space="preserve"> </w:t>
      </w:r>
    </w:p>
    <w:sectPr w:rsidR="00FD5F91" w:rsidSect="00CF13D7">
      <w:head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9E6" w:rsidRDefault="000879E6">
      <w:r>
        <w:separator/>
      </w:r>
    </w:p>
  </w:endnote>
  <w:endnote w:type="continuationSeparator" w:id="0">
    <w:p w:rsidR="000879E6" w:rsidRDefault="00087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9E6" w:rsidRDefault="000879E6">
      <w:r>
        <w:separator/>
      </w:r>
    </w:p>
  </w:footnote>
  <w:footnote w:type="continuationSeparator" w:id="0">
    <w:p w:rsidR="000879E6" w:rsidRDefault="000879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41B" w:rsidRPr="000B7DA8" w:rsidRDefault="00B42937" w:rsidP="000B7DA8">
    <w:pPr>
      <w:pStyle w:val="Header"/>
    </w:pPr>
    <w:r w:rsidRPr="000B7DA8">
      <w:fldChar w:fldCharType="begin"/>
    </w:r>
    <w:r w:rsidR="002F341B" w:rsidRPr="000B7DA8">
      <w:instrText>MACROBUTTON DoFieldClick [Recipient Name]</w:instrText>
    </w:r>
    <w:r w:rsidRPr="000B7DA8">
      <w:fldChar w:fldCharType="end"/>
    </w:r>
    <w:r w:rsidR="002F341B">
      <w:br/>
    </w:r>
    <w:r w:rsidRPr="000B7DA8">
      <w:fldChar w:fldCharType="begin"/>
    </w:r>
    <w:r w:rsidR="002F341B" w:rsidRPr="000B7DA8">
      <w:instrText>CREATEDATE  \@ "MMMM d, yyyy"  \* MERGEFORMAT</w:instrText>
    </w:r>
    <w:r w:rsidRPr="000B7DA8">
      <w:fldChar w:fldCharType="separate"/>
    </w:r>
    <w:r w:rsidR="00906C40">
      <w:rPr>
        <w:noProof/>
      </w:rPr>
      <w:t>November 30, 2010</w:t>
    </w:r>
    <w:r w:rsidRPr="000B7DA8">
      <w:fldChar w:fldCharType="end"/>
    </w:r>
    <w:r w:rsidR="002F341B">
      <w:br/>
      <w:t xml:space="preserve">Page </w:t>
    </w:r>
    <w:r w:rsidRPr="000B7DA8">
      <w:rPr>
        <w:rStyle w:val="PageNumber"/>
      </w:rPr>
      <w:fldChar w:fldCharType="begin"/>
    </w:r>
    <w:r w:rsidR="002F341B"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2F341B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6AA"/>
    <w:rsid w:val="00082CCE"/>
    <w:rsid w:val="000879E6"/>
    <w:rsid w:val="000B7DA8"/>
    <w:rsid w:val="000F2F1D"/>
    <w:rsid w:val="0013733D"/>
    <w:rsid w:val="0014020A"/>
    <w:rsid w:val="00165240"/>
    <w:rsid w:val="001B0EB0"/>
    <w:rsid w:val="001C39C4"/>
    <w:rsid w:val="001C3B37"/>
    <w:rsid w:val="001D185A"/>
    <w:rsid w:val="00204EBD"/>
    <w:rsid w:val="0021430B"/>
    <w:rsid w:val="00255735"/>
    <w:rsid w:val="00267CC0"/>
    <w:rsid w:val="00272AE7"/>
    <w:rsid w:val="002F341B"/>
    <w:rsid w:val="00333A3F"/>
    <w:rsid w:val="003A65CF"/>
    <w:rsid w:val="004029BF"/>
    <w:rsid w:val="0042290E"/>
    <w:rsid w:val="00422D2C"/>
    <w:rsid w:val="00452DEA"/>
    <w:rsid w:val="0046310D"/>
    <w:rsid w:val="004B5B67"/>
    <w:rsid w:val="004E0486"/>
    <w:rsid w:val="00517A98"/>
    <w:rsid w:val="00530AAD"/>
    <w:rsid w:val="00575B10"/>
    <w:rsid w:val="005B2344"/>
    <w:rsid w:val="005F4F00"/>
    <w:rsid w:val="0061751D"/>
    <w:rsid w:val="006308D8"/>
    <w:rsid w:val="00643A94"/>
    <w:rsid w:val="00650B2F"/>
    <w:rsid w:val="006F02C2"/>
    <w:rsid w:val="007334AD"/>
    <w:rsid w:val="007347D7"/>
    <w:rsid w:val="00744147"/>
    <w:rsid w:val="00767097"/>
    <w:rsid w:val="007834BF"/>
    <w:rsid w:val="007C2960"/>
    <w:rsid w:val="007D03C5"/>
    <w:rsid w:val="007F303E"/>
    <w:rsid w:val="00802ED7"/>
    <w:rsid w:val="00850570"/>
    <w:rsid w:val="00852CDA"/>
    <w:rsid w:val="00871671"/>
    <w:rsid w:val="00876FF3"/>
    <w:rsid w:val="008C0A78"/>
    <w:rsid w:val="00906C40"/>
    <w:rsid w:val="00930DCC"/>
    <w:rsid w:val="009321DF"/>
    <w:rsid w:val="00956F81"/>
    <w:rsid w:val="00981E11"/>
    <w:rsid w:val="009A462A"/>
    <w:rsid w:val="009E1724"/>
    <w:rsid w:val="009F2F6E"/>
    <w:rsid w:val="009F34DD"/>
    <w:rsid w:val="00A46190"/>
    <w:rsid w:val="00AE27A5"/>
    <w:rsid w:val="00B26817"/>
    <w:rsid w:val="00B42937"/>
    <w:rsid w:val="00B76823"/>
    <w:rsid w:val="00B800CF"/>
    <w:rsid w:val="00BD0BBB"/>
    <w:rsid w:val="00BE5F24"/>
    <w:rsid w:val="00C73C0F"/>
    <w:rsid w:val="00C823DA"/>
    <w:rsid w:val="00C833FF"/>
    <w:rsid w:val="00CC2ADC"/>
    <w:rsid w:val="00CE2C65"/>
    <w:rsid w:val="00CF13D7"/>
    <w:rsid w:val="00D12684"/>
    <w:rsid w:val="00D27A70"/>
    <w:rsid w:val="00D716AA"/>
    <w:rsid w:val="00D76045"/>
    <w:rsid w:val="00E73431"/>
    <w:rsid w:val="00EA5EAF"/>
    <w:rsid w:val="00F07C74"/>
    <w:rsid w:val="00FD0588"/>
    <w:rsid w:val="00FD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ry\AppData\Roaming\Microsoft\Templates\Introductory%20letter%20to%20new%20cli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Introductory letter to new client.dot</Template>
  <TotalTime>32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 Breyer</cp:lastModifiedBy>
  <cp:revision>6</cp:revision>
  <cp:lastPrinted>2010-12-01T02:19:00Z</cp:lastPrinted>
  <dcterms:created xsi:type="dcterms:W3CDTF">2010-11-30T20:39:00Z</dcterms:created>
  <dcterms:modified xsi:type="dcterms:W3CDTF">2010-12-01T02:21:00Z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TC060860341033</vt:lpwstr>
  </property>
</Properties>
</file>