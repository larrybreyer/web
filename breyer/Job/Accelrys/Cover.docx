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62B" w:rsidRDefault="00CC662B" w:rsidP="00CC662B">
      <w:pPr>
        <w:pStyle w:val="SenderAddress"/>
      </w:pPr>
      <w:r>
        <w:t>January 8, 2011</w:t>
      </w:r>
    </w:p>
    <w:p w:rsidR="00CC662B" w:rsidRDefault="00CC662B" w:rsidP="00CC662B">
      <w:pPr>
        <w:pStyle w:val="SenderAddress"/>
      </w:pPr>
    </w:p>
    <w:p w:rsidR="0021430B" w:rsidRPr="00CC662B" w:rsidRDefault="00D716AA" w:rsidP="00CC662B">
      <w:pPr>
        <w:pStyle w:val="SenderAddress"/>
      </w:pPr>
      <w:r w:rsidRPr="00CC662B">
        <w:t>Larry Breyer</w:t>
      </w:r>
    </w:p>
    <w:p w:rsidR="00FD5F91" w:rsidRPr="00CC662B" w:rsidRDefault="00D716AA" w:rsidP="00CC662B">
      <w:pPr>
        <w:pStyle w:val="SenderAddress"/>
      </w:pPr>
      <w:r w:rsidRPr="00CC662B">
        <w:t xml:space="preserve">5405 El </w:t>
      </w:r>
      <w:proofErr w:type="spellStart"/>
      <w:r w:rsidRPr="00CC662B">
        <w:t>Ontono</w:t>
      </w:r>
      <w:proofErr w:type="spellEnd"/>
      <w:r w:rsidRPr="00CC662B">
        <w:t xml:space="preserve"> Way</w:t>
      </w:r>
    </w:p>
    <w:p w:rsidR="00FD5F91" w:rsidRPr="00CC662B" w:rsidRDefault="00D716AA" w:rsidP="00CC662B">
      <w:pPr>
        <w:pStyle w:val="SenderAddress"/>
      </w:pPr>
      <w:r w:rsidRPr="00CC662B">
        <w:t>San Diego, CA 92121</w:t>
      </w:r>
    </w:p>
    <w:p w:rsidR="00CC662B" w:rsidRDefault="00D716AA" w:rsidP="00CC662B">
      <w:pPr>
        <w:pStyle w:val="SenderAddress"/>
      </w:pPr>
      <w:r w:rsidRPr="00CC662B">
        <w:t>(858) 597-9880</w:t>
      </w:r>
    </w:p>
    <w:p w:rsidR="00BD0BBB" w:rsidRPr="00CC662B" w:rsidRDefault="00BD0BBB" w:rsidP="00CC662B">
      <w:pPr>
        <w:pStyle w:val="SenderAddress"/>
      </w:pPr>
    </w:p>
    <w:p w:rsidR="00594835" w:rsidRPr="00CC662B" w:rsidRDefault="00594835" w:rsidP="00CC662B">
      <w:pPr>
        <w:pStyle w:val="RecipientAddress"/>
      </w:pPr>
      <w:r w:rsidRPr="00CC662B">
        <w:t>Zach Stapleton</w:t>
      </w:r>
    </w:p>
    <w:p w:rsidR="00594835" w:rsidRPr="00CC662B" w:rsidRDefault="00594835" w:rsidP="00CC662B">
      <w:pPr>
        <w:pStyle w:val="RecipientAddress"/>
      </w:pPr>
      <w:r w:rsidRPr="00CC662B">
        <w:t>Recruiting Manager</w:t>
      </w:r>
    </w:p>
    <w:p w:rsidR="00FD5F91" w:rsidRPr="00CC662B" w:rsidRDefault="00594835" w:rsidP="00CC662B">
      <w:pPr>
        <w:pStyle w:val="RecipientAddress"/>
      </w:pPr>
      <w:proofErr w:type="spellStart"/>
      <w:r w:rsidRPr="00CC662B">
        <w:t>Accelrys</w:t>
      </w:r>
      <w:proofErr w:type="spellEnd"/>
      <w:r w:rsidRPr="00CC662B">
        <w:t xml:space="preserve">, </w:t>
      </w:r>
      <w:proofErr w:type="spellStart"/>
      <w:r w:rsidRPr="00CC662B">
        <w:t>Inc</w:t>
      </w:r>
      <w:proofErr w:type="spellEnd"/>
    </w:p>
    <w:p w:rsidR="00594835" w:rsidRPr="00CC662B" w:rsidRDefault="00594835" w:rsidP="00CC662B">
      <w:pPr>
        <w:pStyle w:val="RecipientAddress"/>
      </w:pPr>
      <w:r w:rsidRPr="00CC662B">
        <w:t>10188 Telesis Ct., #100</w:t>
      </w:r>
    </w:p>
    <w:p w:rsidR="00FD5F91" w:rsidRPr="00CC662B" w:rsidRDefault="00D716AA" w:rsidP="00CC662B">
      <w:pPr>
        <w:pStyle w:val="RecipientAddress"/>
      </w:pPr>
      <w:r w:rsidRPr="00CC662B">
        <w:t xml:space="preserve">San Diego, CA </w:t>
      </w:r>
      <w:r w:rsidR="00594835" w:rsidRPr="00CC662B">
        <w:t>92121</w:t>
      </w:r>
    </w:p>
    <w:p w:rsidR="00D716AA" w:rsidRDefault="00594835" w:rsidP="00CC662B">
      <w:pPr>
        <w:pStyle w:val="RecipientAddress"/>
      </w:pPr>
      <w:r w:rsidRPr="00CC662B">
        <w:t>(858) 799-5000 x5430</w:t>
      </w:r>
    </w:p>
    <w:p w:rsidR="00CC662B" w:rsidRPr="00CC662B" w:rsidRDefault="00CC662B" w:rsidP="00CC662B">
      <w:pPr>
        <w:pStyle w:val="RecipientAddress"/>
      </w:pPr>
    </w:p>
    <w:p w:rsidR="00D27A70" w:rsidRDefault="00D27A70" w:rsidP="00CC662B">
      <w:pPr>
        <w:pStyle w:val="Salutation"/>
        <w:spacing w:before="0" w:after="0"/>
      </w:pPr>
      <w:r w:rsidRPr="00CC662B">
        <w:t xml:space="preserve">Dear </w:t>
      </w:r>
      <w:r w:rsidR="00594835" w:rsidRPr="00CC662B">
        <w:t>Mr. Stapleton</w:t>
      </w:r>
      <w:r w:rsidRPr="00CC662B">
        <w:t>:</w:t>
      </w:r>
    </w:p>
    <w:p w:rsidR="00CC662B" w:rsidRPr="00CC662B" w:rsidRDefault="00CC662B" w:rsidP="00CC662B"/>
    <w:p w:rsidR="00CC662B" w:rsidRDefault="00CC662B" w:rsidP="00CC662B">
      <w:pPr>
        <w:autoSpaceDE w:val="0"/>
        <w:autoSpaceDN w:val="0"/>
        <w:adjustRightInd w:val="0"/>
      </w:pPr>
      <w:r w:rsidRPr="00CC662B">
        <w:t xml:space="preserve">I am applying for the Senior Technical Support Engineer role in your San Diego office. I have over 20 years </w:t>
      </w:r>
      <w:r>
        <w:t xml:space="preserve">of </w:t>
      </w:r>
      <w:r w:rsidRPr="00CC662B">
        <w:t>experience supporting</w:t>
      </w:r>
      <w:r>
        <w:t xml:space="preserve"> </w:t>
      </w:r>
      <w:r w:rsidRPr="00CC662B">
        <w:t>world-class customers including Isis Pharmaceuticals, The Salk Institute, Ap</w:t>
      </w:r>
      <w:r w:rsidR="00AD0C3D">
        <w:t>ple Computers, and many others</w:t>
      </w:r>
      <w:r w:rsidRPr="00CC662B">
        <w:t xml:space="preserve">. </w:t>
      </w:r>
    </w:p>
    <w:p w:rsidR="00C1641E" w:rsidRPr="00CC662B" w:rsidRDefault="00C1641E" w:rsidP="00CC662B">
      <w:pPr>
        <w:autoSpaceDE w:val="0"/>
        <w:autoSpaceDN w:val="0"/>
        <w:adjustRightInd w:val="0"/>
      </w:pPr>
    </w:p>
    <w:p w:rsidR="00CC662B" w:rsidRPr="00CC662B" w:rsidRDefault="00CC662B" w:rsidP="00CC662B">
      <w:pPr>
        <w:autoSpaceDE w:val="0"/>
        <w:autoSpaceDN w:val="0"/>
        <w:adjustRightInd w:val="0"/>
      </w:pPr>
      <w:r w:rsidRPr="00CC662B">
        <w:t>Since 2004 I have been focusing on supporting Life Sc</w:t>
      </w:r>
      <w:bookmarkStart w:id="0" w:name="_GoBack"/>
      <w:bookmarkEnd w:id="0"/>
      <w:r w:rsidRPr="00CC662B">
        <w:t>iences professionals in both industry and academic research. I have extens</w:t>
      </w:r>
      <w:r>
        <w:t>ive experience in data creation,</w:t>
      </w:r>
      <w:r w:rsidRPr="00CC662B">
        <w:t xml:space="preserve"> collection, and reporting processes. I am very familiar with patent and publication processes and the requirements imposed by federal </w:t>
      </w:r>
      <w:r w:rsidR="00C1641E">
        <w:t>patent</w:t>
      </w:r>
      <w:r w:rsidRPr="00CC662B">
        <w:t xml:space="preserve"> and regulatory </w:t>
      </w:r>
      <w:r w:rsidR="00C1641E">
        <w:t>bodies</w:t>
      </w:r>
      <w:r w:rsidRPr="00CC662B">
        <w:t>.</w:t>
      </w:r>
    </w:p>
    <w:p w:rsidR="00CC662B" w:rsidRPr="00CC662B" w:rsidRDefault="00CC662B" w:rsidP="00CC662B">
      <w:pPr>
        <w:autoSpaceDE w:val="0"/>
        <w:autoSpaceDN w:val="0"/>
        <w:adjustRightInd w:val="0"/>
      </w:pPr>
    </w:p>
    <w:p w:rsidR="00CC662B" w:rsidRPr="00CC662B" w:rsidRDefault="00CC662B" w:rsidP="00CC662B">
      <w:pPr>
        <w:autoSpaceDE w:val="0"/>
        <w:autoSpaceDN w:val="0"/>
        <w:adjustRightInd w:val="0"/>
      </w:pPr>
      <w:r w:rsidRPr="00CC662B">
        <w:t xml:space="preserve">As a programmer, administrator, and support professional, I have extensive experience working with all the disciplines required for a successful software product. I typically function in both support and customer roles.  I have </w:t>
      </w:r>
      <w:proofErr w:type="spellStart"/>
      <w:r w:rsidRPr="00CC662B">
        <w:t>liasson</w:t>
      </w:r>
      <w:proofErr w:type="spellEnd"/>
      <w:r w:rsidRPr="00CC662B">
        <w:t xml:space="preserve"> experience </w:t>
      </w:r>
      <w:r w:rsidR="00C1641E">
        <w:t>in</w:t>
      </w:r>
      <w:r w:rsidRPr="00CC662B">
        <w:t xml:space="preserve"> multiple </w:t>
      </w:r>
      <w:r>
        <w:t>roles</w:t>
      </w:r>
      <w:r w:rsidRPr="00CC662B">
        <w:t>.</w:t>
      </w:r>
    </w:p>
    <w:p w:rsidR="00CC662B" w:rsidRPr="00CC662B" w:rsidRDefault="00CC662B" w:rsidP="00CC662B">
      <w:pPr>
        <w:autoSpaceDE w:val="0"/>
        <w:autoSpaceDN w:val="0"/>
        <w:adjustRightInd w:val="0"/>
      </w:pPr>
    </w:p>
    <w:p w:rsidR="00CC662B" w:rsidRPr="00CC662B" w:rsidRDefault="00CC662B" w:rsidP="00CC662B">
      <w:pPr>
        <w:autoSpaceDE w:val="0"/>
        <w:autoSpaceDN w:val="0"/>
        <w:adjustRightInd w:val="0"/>
      </w:pPr>
      <w:r w:rsidRPr="00CC662B">
        <w:t>I possess a strong knowledge of Oracle database administration and networking methodologies; knowledge of Windows Server 2003, 2008 (Active Directory, IIS, MSMQ, Troubleshooting); Networking; Routing, TCP/IP troubleshooting; various load balancing technologies; and several scripting languages including Python.  I possess a proven track record of picking up any popular technology.</w:t>
      </w:r>
    </w:p>
    <w:p w:rsidR="00CC662B" w:rsidRPr="00CC662B" w:rsidRDefault="00CC662B" w:rsidP="00CC662B">
      <w:pPr>
        <w:autoSpaceDE w:val="0"/>
        <w:autoSpaceDN w:val="0"/>
        <w:adjustRightInd w:val="0"/>
      </w:pPr>
    </w:p>
    <w:p w:rsidR="00CC662B" w:rsidRPr="00CC662B" w:rsidRDefault="00CC662B" w:rsidP="00CC662B">
      <w:pPr>
        <w:autoSpaceDE w:val="0"/>
        <w:autoSpaceDN w:val="0"/>
        <w:adjustRightInd w:val="0"/>
      </w:pPr>
      <w:r w:rsidRPr="00CC662B">
        <w:t xml:space="preserve">If you feel I am a strong candidate for this position, please let me know what the next steps would be in getting a face-to-face interview with your company. My current work phone and email are 760-603-3595 and lbreyer@isisph.com. </w:t>
      </w:r>
    </w:p>
    <w:p w:rsidR="00CC662B" w:rsidRPr="00CC662B" w:rsidRDefault="00CC662B" w:rsidP="00CC662B">
      <w:pPr>
        <w:autoSpaceDE w:val="0"/>
        <w:autoSpaceDN w:val="0"/>
        <w:adjustRightInd w:val="0"/>
      </w:pPr>
    </w:p>
    <w:p w:rsidR="00CC662B" w:rsidRDefault="00D27A70" w:rsidP="00CC662B">
      <w:pPr>
        <w:pStyle w:val="Closing"/>
        <w:spacing w:after="0"/>
      </w:pPr>
      <w:r w:rsidRPr="00CC662B">
        <w:t>Sincerely,</w:t>
      </w:r>
    </w:p>
    <w:p w:rsidR="00CC662B" w:rsidRDefault="00CC662B" w:rsidP="00CC662B">
      <w:pPr>
        <w:pStyle w:val="Closing"/>
        <w:spacing w:after="0"/>
      </w:pPr>
    </w:p>
    <w:p w:rsidR="00CC662B" w:rsidRDefault="00CC662B" w:rsidP="00CC662B">
      <w:pPr>
        <w:pStyle w:val="Closing"/>
        <w:spacing w:after="0"/>
      </w:pPr>
    </w:p>
    <w:p w:rsidR="00C1641E" w:rsidRDefault="00C1641E" w:rsidP="00CC662B">
      <w:pPr>
        <w:pStyle w:val="Closing"/>
        <w:spacing w:after="0"/>
      </w:pPr>
    </w:p>
    <w:p w:rsidR="00CC662B" w:rsidRDefault="00D716AA" w:rsidP="00CC662B">
      <w:pPr>
        <w:pStyle w:val="Closing"/>
        <w:spacing w:after="0"/>
      </w:pPr>
      <w:r w:rsidRPr="00CC662B">
        <w:t>Larry Breyer</w:t>
      </w:r>
    </w:p>
    <w:p w:rsidR="00CC662B" w:rsidRDefault="00CC662B" w:rsidP="00CC662B">
      <w:pPr>
        <w:pStyle w:val="Closing"/>
        <w:spacing w:after="0"/>
      </w:pPr>
    </w:p>
    <w:p w:rsidR="00FD5F91" w:rsidRPr="00CC662B" w:rsidRDefault="00D716AA" w:rsidP="00CC662B">
      <w:pPr>
        <w:pStyle w:val="Closing"/>
        <w:spacing w:after="0"/>
      </w:pPr>
      <w:r w:rsidRPr="00CC662B">
        <w:t>Attached: Resume in Word</w:t>
      </w:r>
      <w:r w:rsidR="00BE5F24" w:rsidRPr="00CC662B">
        <w:t xml:space="preserve"> </w:t>
      </w:r>
    </w:p>
    <w:sectPr w:rsidR="00FD5F91" w:rsidRPr="00CC662B" w:rsidSect="00CC662B">
      <w:head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487" w:rsidRDefault="00091487">
      <w:r>
        <w:separator/>
      </w:r>
    </w:p>
  </w:endnote>
  <w:endnote w:type="continuationSeparator" w:id="0">
    <w:p w:rsidR="00091487" w:rsidRDefault="00091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487" w:rsidRDefault="00091487">
      <w:r>
        <w:separator/>
      </w:r>
    </w:p>
  </w:footnote>
  <w:footnote w:type="continuationSeparator" w:id="0">
    <w:p w:rsidR="00091487" w:rsidRDefault="000914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41B" w:rsidRPr="000B7DA8" w:rsidRDefault="00B42937" w:rsidP="000B7DA8">
    <w:pPr>
      <w:pStyle w:val="Header"/>
    </w:pPr>
    <w:r w:rsidRPr="000B7DA8">
      <w:fldChar w:fldCharType="begin"/>
    </w:r>
    <w:r w:rsidR="002F341B" w:rsidRPr="000B7DA8">
      <w:instrText>MACROBUTTON DoFieldClick [Recipient Name]</w:instrText>
    </w:r>
    <w:r w:rsidRPr="000B7DA8">
      <w:fldChar w:fldCharType="end"/>
    </w:r>
    <w:r w:rsidR="002F341B">
      <w:br/>
    </w:r>
    <w:r w:rsidRPr="000B7DA8">
      <w:fldChar w:fldCharType="begin"/>
    </w:r>
    <w:r w:rsidR="002F341B" w:rsidRPr="000B7DA8">
      <w:instrText>CREATEDATE  \@ "MMMM d, yyyy"  \* MERGEFORMAT</w:instrText>
    </w:r>
    <w:r w:rsidRPr="000B7DA8">
      <w:fldChar w:fldCharType="separate"/>
    </w:r>
    <w:r w:rsidR="00C6237A">
      <w:rPr>
        <w:noProof/>
      </w:rPr>
      <w:t>January 8, 2011</w:t>
    </w:r>
    <w:r w:rsidRPr="000B7DA8">
      <w:fldChar w:fldCharType="end"/>
    </w:r>
    <w:r w:rsidR="002F341B">
      <w:br/>
      <w:t xml:space="preserve">Page </w:t>
    </w:r>
    <w:r w:rsidRPr="000B7DA8">
      <w:rPr>
        <w:rStyle w:val="PageNumber"/>
      </w:rPr>
      <w:fldChar w:fldCharType="begin"/>
    </w:r>
    <w:r w:rsidR="002F341B"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 w:rsidR="00CC662B"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6AA"/>
    <w:rsid w:val="0001070D"/>
    <w:rsid w:val="00082CCE"/>
    <w:rsid w:val="000879E6"/>
    <w:rsid w:val="00091487"/>
    <w:rsid w:val="000B7DA8"/>
    <w:rsid w:val="000F2F1D"/>
    <w:rsid w:val="0013733D"/>
    <w:rsid w:val="0014020A"/>
    <w:rsid w:val="00165240"/>
    <w:rsid w:val="001B0EB0"/>
    <w:rsid w:val="001C39C4"/>
    <w:rsid w:val="001C3B37"/>
    <w:rsid w:val="001D185A"/>
    <w:rsid w:val="002001F0"/>
    <w:rsid w:val="00204EBD"/>
    <w:rsid w:val="0021430B"/>
    <w:rsid w:val="00255735"/>
    <w:rsid w:val="00267CC0"/>
    <w:rsid w:val="00272AE7"/>
    <w:rsid w:val="002F341B"/>
    <w:rsid w:val="00333A3F"/>
    <w:rsid w:val="003A65CF"/>
    <w:rsid w:val="004029BF"/>
    <w:rsid w:val="0042290E"/>
    <w:rsid w:val="00422D2C"/>
    <w:rsid w:val="00452DEA"/>
    <w:rsid w:val="0046310D"/>
    <w:rsid w:val="004B5B67"/>
    <w:rsid w:val="004E0486"/>
    <w:rsid w:val="00517A98"/>
    <w:rsid w:val="00530AAD"/>
    <w:rsid w:val="00575B10"/>
    <w:rsid w:val="00594835"/>
    <w:rsid w:val="005B2344"/>
    <w:rsid w:val="005F4F00"/>
    <w:rsid w:val="0061751D"/>
    <w:rsid w:val="006308D8"/>
    <w:rsid w:val="00643A94"/>
    <w:rsid w:val="00650B2F"/>
    <w:rsid w:val="006F02C2"/>
    <w:rsid w:val="007334AD"/>
    <w:rsid w:val="007347D7"/>
    <w:rsid w:val="00744147"/>
    <w:rsid w:val="00767097"/>
    <w:rsid w:val="007834BF"/>
    <w:rsid w:val="007C2960"/>
    <w:rsid w:val="007D03C5"/>
    <w:rsid w:val="007F303E"/>
    <w:rsid w:val="00802ED7"/>
    <w:rsid w:val="00850570"/>
    <w:rsid w:val="00852CDA"/>
    <w:rsid w:val="00871671"/>
    <w:rsid w:val="00876FF3"/>
    <w:rsid w:val="008C0A78"/>
    <w:rsid w:val="00902D6C"/>
    <w:rsid w:val="00906C40"/>
    <w:rsid w:val="0091343A"/>
    <w:rsid w:val="00930DCC"/>
    <w:rsid w:val="009321DF"/>
    <w:rsid w:val="00956F81"/>
    <w:rsid w:val="00981E11"/>
    <w:rsid w:val="00982D91"/>
    <w:rsid w:val="009A462A"/>
    <w:rsid w:val="009E1724"/>
    <w:rsid w:val="009F2F6E"/>
    <w:rsid w:val="009F34DD"/>
    <w:rsid w:val="00A46190"/>
    <w:rsid w:val="00AD0C3D"/>
    <w:rsid w:val="00AE27A5"/>
    <w:rsid w:val="00B26817"/>
    <w:rsid w:val="00B42937"/>
    <w:rsid w:val="00B76823"/>
    <w:rsid w:val="00B800CF"/>
    <w:rsid w:val="00BD0BBB"/>
    <w:rsid w:val="00BE5F24"/>
    <w:rsid w:val="00C1641E"/>
    <w:rsid w:val="00C6237A"/>
    <w:rsid w:val="00C73C0F"/>
    <w:rsid w:val="00C823DA"/>
    <w:rsid w:val="00C833FF"/>
    <w:rsid w:val="00CC2ADC"/>
    <w:rsid w:val="00CC662B"/>
    <w:rsid w:val="00CE2C65"/>
    <w:rsid w:val="00CF13D7"/>
    <w:rsid w:val="00D12684"/>
    <w:rsid w:val="00D27A70"/>
    <w:rsid w:val="00D716AA"/>
    <w:rsid w:val="00D76045"/>
    <w:rsid w:val="00DE062E"/>
    <w:rsid w:val="00E73431"/>
    <w:rsid w:val="00EA5EAF"/>
    <w:rsid w:val="00F07C74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ry\AppData\Roaming\Microsoft\Templates\Introductory%20letter%20to%20new%20cli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Introductory letter to new client.dot</Template>
  <TotalTime>31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Admin</cp:lastModifiedBy>
  <cp:revision>7</cp:revision>
  <cp:lastPrinted>2011-01-09T19:50:00Z</cp:lastPrinted>
  <dcterms:created xsi:type="dcterms:W3CDTF">2011-01-08T20:44:00Z</dcterms:created>
  <dcterms:modified xsi:type="dcterms:W3CDTF">2011-01-10T15:03:00Z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TC060860341033</vt:lpwstr>
  </property>
</Properties>
</file>